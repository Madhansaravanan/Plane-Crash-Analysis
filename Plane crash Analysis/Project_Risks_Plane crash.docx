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C1453" w14:textId="77777777" w:rsidR="009F7B57" w:rsidRDefault="00000000">
      <w:pPr>
        <w:pStyle w:val="Heading1"/>
      </w:pPr>
      <w:r>
        <w:t>Project Risks Summary</w:t>
      </w:r>
    </w:p>
    <w:tbl>
      <w:tblPr>
        <w:tblStyle w:val="TableGrid"/>
        <w:tblW w:w="10456" w:type="dxa"/>
        <w:tblLayout w:type="fixed"/>
        <w:tblLook w:val="04A0" w:firstRow="1" w:lastRow="0" w:firstColumn="1" w:lastColumn="0" w:noHBand="0" w:noVBand="1"/>
      </w:tblPr>
      <w:tblGrid>
        <w:gridCol w:w="392"/>
        <w:gridCol w:w="1276"/>
        <w:gridCol w:w="992"/>
        <w:gridCol w:w="992"/>
        <w:gridCol w:w="2693"/>
        <w:gridCol w:w="1985"/>
        <w:gridCol w:w="2126"/>
      </w:tblGrid>
      <w:tr w:rsidR="00DB47C1" w14:paraId="4559B0BC" w14:textId="77777777" w:rsidTr="00DB47C1">
        <w:tc>
          <w:tcPr>
            <w:tcW w:w="392" w:type="dxa"/>
          </w:tcPr>
          <w:p w14:paraId="1F7483A7" w14:textId="77777777" w:rsidR="00DB47C1" w:rsidRDefault="00DB47C1">
            <w:r>
              <w:t>#</w:t>
            </w:r>
          </w:p>
        </w:tc>
        <w:tc>
          <w:tcPr>
            <w:tcW w:w="1276" w:type="dxa"/>
          </w:tcPr>
          <w:p w14:paraId="53EB6CCB" w14:textId="77777777" w:rsidR="00DB47C1" w:rsidRDefault="00DB47C1">
            <w:r>
              <w:t>Risk</w:t>
            </w:r>
          </w:p>
        </w:tc>
        <w:tc>
          <w:tcPr>
            <w:tcW w:w="992" w:type="dxa"/>
          </w:tcPr>
          <w:p w14:paraId="09B97A65" w14:textId="01333604" w:rsidR="00DB47C1" w:rsidRDefault="00DB47C1">
            <w:r>
              <w:t>Prob</w:t>
            </w:r>
          </w:p>
        </w:tc>
        <w:tc>
          <w:tcPr>
            <w:tcW w:w="992" w:type="dxa"/>
          </w:tcPr>
          <w:p w14:paraId="2B993595" w14:textId="77777777" w:rsidR="00DB47C1" w:rsidRDefault="00DB47C1">
            <w:r>
              <w:t>Impact</w:t>
            </w:r>
          </w:p>
        </w:tc>
        <w:tc>
          <w:tcPr>
            <w:tcW w:w="2693" w:type="dxa"/>
          </w:tcPr>
          <w:p w14:paraId="2FA95425" w14:textId="77777777" w:rsidR="00DB47C1" w:rsidRDefault="00DB47C1">
            <w:r>
              <w:t>Problem</w:t>
            </w:r>
          </w:p>
        </w:tc>
        <w:tc>
          <w:tcPr>
            <w:tcW w:w="1985" w:type="dxa"/>
          </w:tcPr>
          <w:p w14:paraId="66C00BE1" w14:textId="4D92CF2E" w:rsidR="00DB47C1" w:rsidRDefault="00DB47C1">
            <w:r>
              <w:t>Possible Solutions</w:t>
            </w:r>
          </w:p>
        </w:tc>
        <w:tc>
          <w:tcPr>
            <w:tcW w:w="2126" w:type="dxa"/>
          </w:tcPr>
          <w:p w14:paraId="0E0DE011" w14:textId="590D1A8A" w:rsidR="00DB47C1" w:rsidRDefault="00DB47C1">
            <w:r>
              <w:t>Why It Matters</w:t>
            </w:r>
          </w:p>
        </w:tc>
      </w:tr>
      <w:tr w:rsidR="00DB47C1" w14:paraId="1F04D193" w14:textId="77777777" w:rsidTr="00DB47C1">
        <w:tc>
          <w:tcPr>
            <w:tcW w:w="392" w:type="dxa"/>
          </w:tcPr>
          <w:p w14:paraId="1CDDFDDB" w14:textId="77777777" w:rsidR="00DB47C1" w:rsidRDefault="00DB47C1">
            <w:r>
              <w:t>1</w:t>
            </w:r>
          </w:p>
        </w:tc>
        <w:tc>
          <w:tcPr>
            <w:tcW w:w="1276" w:type="dxa"/>
          </w:tcPr>
          <w:p w14:paraId="0B608112" w14:textId="77777777" w:rsidR="00DB47C1" w:rsidRDefault="00DB47C1">
            <w:r>
              <w:t>Poor or Incomplete Data</w:t>
            </w:r>
          </w:p>
        </w:tc>
        <w:tc>
          <w:tcPr>
            <w:tcW w:w="992" w:type="dxa"/>
          </w:tcPr>
          <w:p w14:paraId="10444019" w14:textId="77777777" w:rsidR="00DB47C1" w:rsidRDefault="00DB47C1">
            <w:r>
              <w:t>High</w:t>
            </w:r>
          </w:p>
        </w:tc>
        <w:tc>
          <w:tcPr>
            <w:tcW w:w="992" w:type="dxa"/>
          </w:tcPr>
          <w:p w14:paraId="255BA72C" w14:textId="77777777" w:rsidR="00DB47C1" w:rsidRDefault="00DB47C1">
            <w:r>
              <w:t>High</w:t>
            </w:r>
          </w:p>
        </w:tc>
        <w:tc>
          <w:tcPr>
            <w:tcW w:w="2693" w:type="dxa"/>
          </w:tcPr>
          <w:p w14:paraId="4828FD47" w14:textId="77777777" w:rsidR="00DB47C1" w:rsidRDefault="00DB47C1">
            <w:r>
              <w:t>6.6% missing data and 5% duplicates. Inconsistent aircraft names (e.g., “Douglas DC-3” vs. “DC-3”) and unstructured crash summaries reduce analysis reliability.</w:t>
            </w:r>
          </w:p>
        </w:tc>
        <w:tc>
          <w:tcPr>
            <w:tcW w:w="1985" w:type="dxa"/>
          </w:tcPr>
          <w:p w14:paraId="0FA08240" w14:textId="3EBD2790" w:rsidR="00DB47C1" w:rsidRDefault="00DB47C1">
            <w:r w:rsidRPr="00DB47C1">
              <w:t>Cleaned using Python (Pandas, Regex); could improve with NLP and fuzzy matching. Suggest</w:t>
            </w:r>
            <w:r>
              <w:t xml:space="preserve">ing </w:t>
            </w:r>
            <w:r w:rsidRPr="00DB47C1">
              <w:t>automated checks to catch errors early.</w:t>
            </w:r>
          </w:p>
        </w:tc>
        <w:tc>
          <w:tcPr>
            <w:tcW w:w="2126" w:type="dxa"/>
          </w:tcPr>
          <w:p w14:paraId="678972C5" w14:textId="70949838" w:rsidR="00DB47C1" w:rsidRDefault="00DB47C1">
            <w:r>
              <w:t>Bad data leads to wrong conclusions—similar to PMI warnings. Like construction errors from missing specs. Accurate data is essential.</w:t>
            </w:r>
          </w:p>
        </w:tc>
      </w:tr>
      <w:tr w:rsidR="00DB47C1" w14:paraId="22BB25A7" w14:textId="77777777" w:rsidTr="00DB47C1">
        <w:tc>
          <w:tcPr>
            <w:tcW w:w="392" w:type="dxa"/>
          </w:tcPr>
          <w:p w14:paraId="16E8BE5C" w14:textId="77777777" w:rsidR="00DB47C1" w:rsidRDefault="00DB47C1">
            <w:r>
              <w:t>2</w:t>
            </w:r>
          </w:p>
        </w:tc>
        <w:tc>
          <w:tcPr>
            <w:tcW w:w="1276" w:type="dxa"/>
          </w:tcPr>
          <w:p w14:paraId="79DB8D9C" w14:textId="77777777" w:rsidR="00DB47C1" w:rsidRDefault="00DB47C1">
            <w:r>
              <w:t>Overusing Keywords Related to Older Aircraft</w:t>
            </w:r>
          </w:p>
        </w:tc>
        <w:tc>
          <w:tcPr>
            <w:tcW w:w="992" w:type="dxa"/>
          </w:tcPr>
          <w:p w14:paraId="76D490BB" w14:textId="77777777" w:rsidR="00DB47C1" w:rsidRDefault="00DB47C1">
            <w:r>
              <w:t>Medium</w:t>
            </w:r>
          </w:p>
        </w:tc>
        <w:tc>
          <w:tcPr>
            <w:tcW w:w="992" w:type="dxa"/>
          </w:tcPr>
          <w:p w14:paraId="53C147E6" w14:textId="77777777" w:rsidR="00DB47C1" w:rsidRDefault="00DB47C1">
            <w:r>
              <w:t>High</w:t>
            </w:r>
          </w:p>
        </w:tc>
        <w:tc>
          <w:tcPr>
            <w:tcW w:w="2693" w:type="dxa"/>
          </w:tcPr>
          <w:p w14:paraId="38F02709" w14:textId="77777777" w:rsidR="00DB47C1" w:rsidRDefault="00DB47C1">
            <w:r>
              <w:t>Older aircraft like Douglas and Curtiss dominate crash data due to historical use, making them seem more dangerous than modern aircraft.</w:t>
            </w:r>
          </w:p>
        </w:tc>
        <w:tc>
          <w:tcPr>
            <w:tcW w:w="1985" w:type="dxa"/>
          </w:tcPr>
          <w:p w14:paraId="046BA32D" w14:textId="57C730EF" w:rsidR="00DB47C1" w:rsidRDefault="00DB47C1" w:rsidP="00DB47C1">
            <w:r w:rsidRPr="00DB47C1">
              <w:t>Adjust</w:t>
            </w:r>
            <w:r>
              <w:t>ing</w:t>
            </w:r>
            <w:r w:rsidRPr="00DB47C1">
              <w:t xml:space="preserve"> crash rates based on flight hours or active fleet size. Compar</w:t>
            </w:r>
            <w:r>
              <w:t>ing</w:t>
            </w:r>
            <w:r w:rsidRPr="00DB47C1">
              <w:t xml:space="preserve"> aircraft across relevant time periods.</w:t>
            </w:r>
          </w:p>
        </w:tc>
        <w:tc>
          <w:tcPr>
            <w:tcW w:w="2126" w:type="dxa"/>
          </w:tcPr>
          <w:p w14:paraId="70164DFF" w14:textId="1BB185ED" w:rsidR="00DB47C1" w:rsidRDefault="00DB47C1">
            <w:r>
              <w:t>Using outdated data without context leads to misleading insights. Like judging modern software from 1990s bug reports—context matters.</w:t>
            </w:r>
          </w:p>
        </w:tc>
      </w:tr>
      <w:tr w:rsidR="00DB47C1" w14:paraId="5DB4A1B9" w14:textId="77777777" w:rsidTr="00DB47C1">
        <w:tc>
          <w:tcPr>
            <w:tcW w:w="392" w:type="dxa"/>
          </w:tcPr>
          <w:p w14:paraId="00A02E72" w14:textId="77777777" w:rsidR="00DB47C1" w:rsidRDefault="00DB47C1">
            <w:r>
              <w:t>3</w:t>
            </w:r>
          </w:p>
        </w:tc>
        <w:tc>
          <w:tcPr>
            <w:tcW w:w="1276" w:type="dxa"/>
          </w:tcPr>
          <w:p w14:paraId="1C22766D" w14:textId="77777777" w:rsidR="00DB47C1" w:rsidRDefault="00DB47C1">
            <w:r>
              <w:t>Weak AI Models</w:t>
            </w:r>
          </w:p>
        </w:tc>
        <w:tc>
          <w:tcPr>
            <w:tcW w:w="992" w:type="dxa"/>
          </w:tcPr>
          <w:p w14:paraId="7125F11D" w14:textId="77777777" w:rsidR="00DB47C1" w:rsidRDefault="00DB47C1">
            <w:r>
              <w:t>High</w:t>
            </w:r>
          </w:p>
        </w:tc>
        <w:tc>
          <w:tcPr>
            <w:tcW w:w="992" w:type="dxa"/>
          </w:tcPr>
          <w:p w14:paraId="579FCFBF" w14:textId="77777777" w:rsidR="00DB47C1" w:rsidRDefault="00DB47C1">
            <w:r>
              <w:t>High</w:t>
            </w:r>
          </w:p>
        </w:tc>
        <w:tc>
          <w:tcPr>
            <w:tcW w:w="2693" w:type="dxa"/>
          </w:tcPr>
          <w:p w14:paraId="28F1AB54" w14:textId="6D397E26" w:rsidR="00DB47C1" w:rsidRDefault="00DB47C1">
            <w:r>
              <w:t>Current model has only 39% accuracy and struggles with rare models like Ilyushin. Our code relies on TF-IDF keyword matching and othe</w:t>
            </w:r>
            <w:r w:rsidR="00A6742D">
              <w:t>r NLP methods</w:t>
            </w:r>
          </w:p>
        </w:tc>
        <w:tc>
          <w:tcPr>
            <w:tcW w:w="1985" w:type="dxa"/>
          </w:tcPr>
          <w:p w14:paraId="6269267A" w14:textId="3CF19389" w:rsidR="00DB47C1" w:rsidRDefault="00DB47C1">
            <w:r w:rsidRPr="00DB47C1">
              <w:t>Upgrad</w:t>
            </w:r>
            <w:r>
              <w:t>ing</w:t>
            </w:r>
            <w:r w:rsidRPr="00DB47C1">
              <w:t xml:space="preserve"> to BERT or LLMs. Balanc</w:t>
            </w:r>
            <w:r>
              <w:t>ing</w:t>
            </w:r>
            <w:r w:rsidRPr="00DB47C1">
              <w:t xml:space="preserve"> training data. Us</w:t>
            </w:r>
            <w:r>
              <w:t>ing</w:t>
            </w:r>
            <w:r w:rsidRPr="00DB47C1">
              <w:t xml:space="preserve"> SHAP for model explainability.</w:t>
            </w:r>
          </w:p>
        </w:tc>
        <w:tc>
          <w:tcPr>
            <w:tcW w:w="2126" w:type="dxa"/>
          </w:tcPr>
          <w:p w14:paraId="5A46804B" w14:textId="305FB32A" w:rsidR="00DB47C1" w:rsidRDefault="00DB47C1">
            <w:r>
              <w:t>Weak models = weak insights. Shallow AI misses deeper meanings. Better models improve reliability and decision-making.</w:t>
            </w:r>
          </w:p>
        </w:tc>
      </w:tr>
      <w:tr w:rsidR="00DB47C1" w14:paraId="7EB5FE87" w14:textId="77777777" w:rsidTr="00DB47C1">
        <w:tc>
          <w:tcPr>
            <w:tcW w:w="392" w:type="dxa"/>
          </w:tcPr>
          <w:p w14:paraId="75AD264C" w14:textId="77777777" w:rsidR="00DB47C1" w:rsidRDefault="00DB47C1">
            <w:r>
              <w:t>4</w:t>
            </w:r>
          </w:p>
        </w:tc>
        <w:tc>
          <w:tcPr>
            <w:tcW w:w="1276" w:type="dxa"/>
          </w:tcPr>
          <w:p w14:paraId="0EA327A0" w14:textId="77777777" w:rsidR="00DB47C1" w:rsidRDefault="00DB47C1">
            <w:r>
              <w:t>Unreliable Forecasting</w:t>
            </w:r>
          </w:p>
        </w:tc>
        <w:tc>
          <w:tcPr>
            <w:tcW w:w="992" w:type="dxa"/>
          </w:tcPr>
          <w:p w14:paraId="2433DBE6" w14:textId="77777777" w:rsidR="00DB47C1" w:rsidRDefault="00DB47C1">
            <w:r>
              <w:t>Medium</w:t>
            </w:r>
          </w:p>
        </w:tc>
        <w:tc>
          <w:tcPr>
            <w:tcW w:w="992" w:type="dxa"/>
          </w:tcPr>
          <w:p w14:paraId="7487D7ED" w14:textId="77777777" w:rsidR="00DB47C1" w:rsidRDefault="00DB47C1">
            <w:r>
              <w:t>Medium</w:t>
            </w:r>
          </w:p>
        </w:tc>
        <w:tc>
          <w:tcPr>
            <w:tcW w:w="2693" w:type="dxa"/>
          </w:tcPr>
          <w:p w14:paraId="1A7382FB" w14:textId="77777777" w:rsidR="00DB47C1" w:rsidRDefault="00DB47C1">
            <w:r>
              <w:t>ARIMA models overfit to historical crashes and ignore emerging risks like drones, cyberattacks, and climate change.</w:t>
            </w:r>
          </w:p>
        </w:tc>
        <w:tc>
          <w:tcPr>
            <w:tcW w:w="1985" w:type="dxa"/>
          </w:tcPr>
          <w:p w14:paraId="54FC9BB4" w14:textId="1BAAB0C3" w:rsidR="00DB47C1" w:rsidRDefault="00DB47C1">
            <w:r w:rsidRPr="00DB47C1">
              <w:t>Combin</w:t>
            </w:r>
            <w:r>
              <w:t>ing</w:t>
            </w:r>
            <w:r w:rsidRPr="00DB47C1">
              <w:t xml:space="preserve"> ARIMA with scenario planning to consider future risk scenarios such as increasing drone traffic.</w:t>
            </w:r>
          </w:p>
        </w:tc>
        <w:tc>
          <w:tcPr>
            <w:tcW w:w="2126" w:type="dxa"/>
          </w:tcPr>
          <w:p w14:paraId="5C748F9A" w14:textId="76F5F673" w:rsidR="00DB47C1" w:rsidRDefault="00DB47C1">
            <w:r>
              <w:t>Poor forecasting = planning risk. Like bad project plans, it causes delays and cost overruns. Scenario planning helps anticipate changes.</w:t>
            </w:r>
          </w:p>
        </w:tc>
      </w:tr>
      <w:tr w:rsidR="00DB47C1" w14:paraId="246F1246" w14:textId="77777777" w:rsidTr="00DB47C1">
        <w:tc>
          <w:tcPr>
            <w:tcW w:w="392" w:type="dxa"/>
          </w:tcPr>
          <w:p w14:paraId="26F27D5A" w14:textId="77777777" w:rsidR="00DB47C1" w:rsidRDefault="00DB47C1">
            <w:r>
              <w:t>5</w:t>
            </w:r>
          </w:p>
        </w:tc>
        <w:tc>
          <w:tcPr>
            <w:tcW w:w="1276" w:type="dxa"/>
          </w:tcPr>
          <w:p w14:paraId="3FBFA65C" w14:textId="77777777" w:rsidR="00DB47C1" w:rsidRDefault="00DB47C1">
            <w:r>
              <w:t>Language and Cultural Bias</w:t>
            </w:r>
          </w:p>
        </w:tc>
        <w:tc>
          <w:tcPr>
            <w:tcW w:w="992" w:type="dxa"/>
          </w:tcPr>
          <w:p w14:paraId="365DE7E5" w14:textId="77777777" w:rsidR="00DB47C1" w:rsidRDefault="00DB47C1">
            <w:r>
              <w:t>Medium</w:t>
            </w:r>
          </w:p>
        </w:tc>
        <w:tc>
          <w:tcPr>
            <w:tcW w:w="992" w:type="dxa"/>
          </w:tcPr>
          <w:p w14:paraId="4B96192D" w14:textId="77777777" w:rsidR="00DB47C1" w:rsidRDefault="00DB47C1">
            <w:r>
              <w:t>Medium</w:t>
            </w:r>
          </w:p>
        </w:tc>
        <w:tc>
          <w:tcPr>
            <w:tcW w:w="2693" w:type="dxa"/>
          </w:tcPr>
          <w:p w14:paraId="5850BD25" w14:textId="77777777" w:rsidR="00DB47C1" w:rsidRDefault="00DB47C1">
            <w:r>
              <w:t>Crash reports are mostly in English, causing underrepresentation of non-English incidents. Cultural differences affect reporting accuracy.</w:t>
            </w:r>
          </w:p>
        </w:tc>
        <w:tc>
          <w:tcPr>
            <w:tcW w:w="1985" w:type="dxa"/>
          </w:tcPr>
          <w:p w14:paraId="3F76052D" w14:textId="2E4499B7" w:rsidR="00DB47C1" w:rsidRDefault="00DB47C1" w:rsidP="00DB47C1">
            <w:r w:rsidRPr="00DB47C1">
              <w:t>Incorporat</w:t>
            </w:r>
            <w:r>
              <w:t xml:space="preserve">ing </w:t>
            </w:r>
            <w:r w:rsidRPr="00DB47C1">
              <w:t>multilingual reports. Us</w:t>
            </w:r>
            <w:r>
              <w:t xml:space="preserve">ing better </w:t>
            </w:r>
            <w:r w:rsidRPr="00DB47C1">
              <w:t>translation tools. Analyz</w:t>
            </w:r>
            <w:r>
              <w:t>ing</w:t>
            </w:r>
            <w:r w:rsidRPr="00DB47C1">
              <w:t xml:space="preserve"> for cultural bias.</w:t>
            </w:r>
          </w:p>
        </w:tc>
        <w:tc>
          <w:tcPr>
            <w:tcW w:w="2126" w:type="dxa"/>
          </w:tcPr>
          <w:p w14:paraId="2C752090" w14:textId="79EE2107" w:rsidR="00DB47C1" w:rsidRDefault="00DB47C1">
            <w:r>
              <w:t>Language gaps = misinterpretation. PMI links this to safety issues in global projects. Multilingual data = more inclusive analysis.</w:t>
            </w:r>
          </w:p>
        </w:tc>
      </w:tr>
    </w:tbl>
    <w:p w14:paraId="541CD8BA" w14:textId="77777777" w:rsidR="00571672" w:rsidRDefault="00571672"/>
    <w:sectPr w:rsidR="005716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085170">
    <w:abstractNumId w:val="8"/>
  </w:num>
  <w:num w:numId="2" w16cid:durableId="347173567">
    <w:abstractNumId w:val="6"/>
  </w:num>
  <w:num w:numId="3" w16cid:durableId="2001233605">
    <w:abstractNumId w:val="5"/>
  </w:num>
  <w:num w:numId="4" w16cid:durableId="1811709115">
    <w:abstractNumId w:val="4"/>
  </w:num>
  <w:num w:numId="5" w16cid:durableId="1314212232">
    <w:abstractNumId w:val="7"/>
  </w:num>
  <w:num w:numId="6" w16cid:durableId="1051032917">
    <w:abstractNumId w:val="3"/>
  </w:num>
  <w:num w:numId="7" w16cid:durableId="1932005026">
    <w:abstractNumId w:val="2"/>
  </w:num>
  <w:num w:numId="8" w16cid:durableId="411240097">
    <w:abstractNumId w:val="1"/>
  </w:num>
  <w:num w:numId="9" w16cid:durableId="1337998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1672"/>
    <w:rsid w:val="00661852"/>
    <w:rsid w:val="009F7B57"/>
    <w:rsid w:val="00A04B10"/>
    <w:rsid w:val="00A6742D"/>
    <w:rsid w:val="00AA1D8D"/>
    <w:rsid w:val="00B47730"/>
    <w:rsid w:val="00CB0664"/>
    <w:rsid w:val="00DB47C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0DF2D7"/>
  <w14:defaultImageDpi w14:val="300"/>
  <w15:docId w15:val="{93A6FA6E-A5BE-4080-992C-9F1252967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1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Shrihari Gunasekaran</cp:lastModifiedBy>
  <cp:revision>1</cp:revision>
  <dcterms:created xsi:type="dcterms:W3CDTF">2013-12-23T23:15:00Z</dcterms:created>
  <dcterms:modified xsi:type="dcterms:W3CDTF">2025-04-11T15:50:00Z</dcterms:modified>
  <cp:category/>
</cp:coreProperties>
</file>